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D1E88" w14:textId="77777777" w:rsidR="00C13201" w:rsidRDefault="00000000">
      <w:pPr>
        <w:pStyle w:val="Heading1"/>
      </w:pPr>
      <w:r>
        <w:t>BWP Club Bamboo Business Ideas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3201" w14:paraId="34FAA2F0" w14:textId="77777777">
        <w:tc>
          <w:tcPr>
            <w:tcW w:w="2880" w:type="dxa"/>
          </w:tcPr>
          <w:p w14:paraId="79C90718" w14:textId="77777777" w:rsidR="00C13201" w:rsidRDefault="00000000">
            <w:r>
              <w:t>Product</w:t>
            </w:r>
          </w:p>
        </w:tc>
        <w:tc>
          <w:tcPr>
            <w:tcW w:w="2880" w:type="dxa"/>
          </w:tcPr>
          <w:p w14:paraId="30220CB2" w14:textId="77777777" w:rsidR="00C13201" w:rsidRDefault="00000000">
            <w:r>
              <w:t>Sample Image</w:t>
            </w:r>
          </w:p>
        </w:tc>
        <w:tc>
          <w:tcPr>
            <w:tcW w:w="2880" w:type="dxa"/>
          </w:tcPr>
          <w:p w14:paraId="254DCE93" w14:textId="77777777" w:rsidR="00C13201" w:rsidRDefault="00000000">
            <w:r>
              <w:t>Developer Name</w:t>
            </w:r>
          </w:p>
        </w:tc>
      </w:tr>
      <w:tr w:rsidR="00C13201" w14:paraId="1339DD52" w14:textId="77777777">
        <w:tc>
          <w:tcPr>
            <w:tcW w:w="2880" w:type="dxa"/>
          </w:tcPr>
          <w:p w14:paraId="0E499A3F" w14:textId="77777777" w:rsidR="00C13201" w:rsidRDefault="00000000">
            <w:r>
              <w:t>Bamboo-enhanced Animal Feed</w:t>
            </w:r>
          </w:p>
        </w:tc>
        <w:tc>
          <w:tcPr>
            <w:tcW w:w="2880" w:type="dxa"/>
          </w:tcPr>
          <w:p w14:paraId="38AF1A2F" w14:textId="77777777" w:rsidR="00C13201" w:rsidRDefault="00000000">
            <w:r>
              <w:rPr>
                <w:noProof/>
              </w:rPr>
              <w:drawing>
                <wp:inline distT="0" distB="0" distL="0" distR="0" wp14:anchorId="31C24148" wp14:editId="044F311D">
                  <wp:extent cx="1188720" cy="7888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tle-feed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78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308C58DD" w14:textId="40C9C7A8" w:rsidR="00C13201" w:rsidRDefault="0022428E">
            <w:r>
              <w:t>QSL led by Dr. Edward Wright</w:t>
            </w:r>
          </w:p>
        </w:tc>
      </w:tr>
      <w:tr w:rsidR="00C13201" w14:paraId="368B0F35" w14:textId="77777777">
        <w:tc>
          <w:tcPr>
            <w:tcW w:w="2880" w:type="dxa"/>
          </w:tcPr>
          <w:p w14:paraId="2DEC4DC2" w14:textId="77777777" w:rsidR="00C13201" w:rsidRDefault="00000000">
            <w:r>
              <w:t>Engraved Bamboo Gift Pens</w:t>
            </w:r>
          </w:p>
        </w:tc>
        <w:tc>
          <w:tcPr>
            <w:tcW w:w="2880" w:type="dxa"/>
          </w:tcPr>
          <w:p w14:paraId="5D6FE371" w14:textId="77777777" w:rsidR="00C13201" w:rsidRDefault="00000000">
            <w:r>
              <w:rPr>
                <w:noProof/>
              </w:rPr>
              <w:drawing>
                <wp:inline distT="0" distB="0" distL="0" distR="0" wp14:anchorId="6D1BE3B9" wp14:editId="61FC2744">
                  <wp:extent cx="1188720" cy="1188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ferred-pens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28754955" w14:textId="2421DFBC" w:rsidR="00C13201" w:rsidRDefault="0022428E">
            <w:r>
              <w:t xml:space="preserve">QSL led by </w:t>
            </w:r>
            <w:r w:rsidR="00000000">
              <w:t>Gladstone Rose</w:t>
            </w:r>
          </w:p>
        </w:tc>
      </w:tr>
      <w:tr w:rsidR="00C13201" w14:paraId="6020794B" w14:textId="77777777">
        <w:tc>
          <w:tcPr>
            <w:tcW w:w="2880" w:type="dxa"/>
          </w:tcPr>
          <w:p w14:paraId="0FD3291E" w14:textId="77777777" w:rsidR="00C13201" w:rsidRDefault="00000000">
            <w:r>
              <w:t>Bamboo Charcoal Briquettes</w:t>
            </w:r>
          </w:p>
        </w:tc>
        <w:tc>
          <w:tcPr>
            <w:tcW w:w="2880" w:type="dxa"/>
          </w:tcPr>
          <w:p w14:paraId="32DD149A" w14:textId="77777777" w:rsidR="00C13201" w:rsidRDefault="00000000">
            <w:r>
              <w:rPr>
                <w:noProof/>
              </w:rPr>
              <w:drawing>
                <wp:inline distT="0" distB="0" distL="0" distR="0" wp14:anchorId="217B4DAC" wp14:editId="125F7D87">
                  <wp:extent cx="1188720" cy="11887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nnacoal-briquett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66C3454" w14:textId="75431E9C" w:rsidR="00C13201" w:rsidRDefault="0022428E">
            <w:r>
              <w:t>QSL led by Donald Excel</w:t>
            </w:r>
          </w:p>
        </w:tc>
      </w:tr>
      <w:tr w:rsidR="00C13201" w14:paraId="21488AE8" w14:textId="77777777">
        <w:tc>
          <w:tcPr>
            <w:tcW w:w="2880" w:type="dxa"/>
          </w:tcPr>
          <w:p w14:paraId="58DA18F9" w14:textId="77777777" w:rsidR="00C13201" w:rsidRDefault="00000000">
            <w:r>
              <w:t>Bamboo Student Chairs</w:t>
            </w:r>
          </w:p>
        </w:tc>
        <w:tc>
          <w:tcPr>
            <w:tcW w:w="2880" w:type="dxa"/>
          </w:tcPr>
          <w:p w14:paraId="41FCE36C" w14:textId="77777777" w:rsidR="00C13201" w:rsidRDefault="00000000">
            <w:r>
              <w:rPr>
                <w:noProof/>
              </w:rPr>
              <w:drawing>
                <wp:inline distT="0" distB="0" distL="0" distR="0" wp14:anchorId="745F66CD" wp14:editId="0AF7C09C">
                  <wp:extent cx="1188720" cy="11887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mboo-student-chai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DAD6D58" w14:textId="31955E1D" w:rsidR="00C13201" w:rsidRDefault="0022428E">
            <w:r>
              <w:t>QSL led by SpreadEagles Industries</w:t>
            </w:r>
          </w:p>
        </w:tc>
      </w:tr>
    </w:tbl>
    <w:p w14:paraId="7705BA1F" w14:textId="77777777" w:rsidR="000F0A3E" w:rsidRDefault="000F0A3E"/>
    <w:sectPr w:rsidR="000F0A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2090261">
    <w:abstractNumId w:val="8"/>
  </w:num>
  <w:num w:numId="2" w16cid:durableId="552425963">
    <w:abstractNumId w:val="6"/>
  </w:num>
  <w:num w:numId="3" w16cid:durableId="1246963413">
    <w:abstractNumId w:val="5"/>
  </w:num>
  <w:num w:numId="4" w16cid:durableId="1763183941">
    <w:abstractNumId w:val="4"/>
  </w:num>
  <w:num w:numId="5" w16cid:durableId="779224146">
    <w:abstractNumId w:val="7"/>
  </w:num>
  <w:num w:numId="6" w16cid:durableId="451482673">
    <w:abstractNumId w:val="3"/>
  </w:num>
  <w:num w:numId="7" w16cid:durableId="916523318">
    <w:abstractNumId w:val="2"/>
  </w:num>
  <w:num w:numId="8" w16cid:durableId="639774482">
    <w:abstractNumId w:val="1"/>
  </w:num>
  <w:num w:numId="9" w16cid:durableId="11359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A3E"/>
    <w:rsid w:val="0015074B"/>
    <w:rsid w:val="0022428E"/>
    <w:rsid w:val="0029639D"/>
    <w:rsid w:val="00326F90"/>
    <w:rsid w:val="00410165"/>
    <w:rsid w:val="00791471"/>
    <w:rsid w:val="00AA1D8D"/>
    <w:rsid w:val="00B47730"/>
    <w:rsid w:val="00C132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19875"/>
  <w14:defaultImageDpi w14:val="300"/>
  <w15:docId w15:val="{3F8F4D92-E445-46FE-87FC-FFD8DC5E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Gladstone Rose</cp:lastModifiedBy>
  <cp:revision>3</cp:revision>
  <dcterms:created xsi:type="dcterms:W3CDTF">2013-12-23T23:15:00Z</dcterms:created>
  <dcterms:modified xsi:type="dcterms:W3CDTF">2025-09-09T13:52:00Z</dcterms:modified>
  <cp:category/>
</cp:coreProperties>
</file>